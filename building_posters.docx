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DAC7B" w14:textId="77777777" w:rsidR="006B5EB8" w:rsidRDefault="00000000">
      <w:pPr>
        <w:jc w:val="center"/>
      </w:pPr>
      <w:r>
        <w:rPr>
          <w:noProof/>
        </w:rPr>
        <w:drawing>
          <wp:inline distT="0" distB="0" distL="0" distR="0" wp14:anchorId="5F364011" wp14:editId="3F44B85F">
            <wp:extent cx="1828800" cy="7589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ht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5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A99F" w14:textId="77777777" w:rsidR="006B5EB8" w:rsidRDefault="006B5EB8"/>
    <w:p w14:paraId="68FE28C7" w14:textId="77777777" w:rsidR="006B5EB8" w:rsidRDefault="00000000">
      <w:pPr>
        <w:jc w:val="center"/>
      </w:pPr>
      <w:r>
        <w:rPr>
          <w:b/>
          <w:color w:val="004080"/>
          <w:sz w:val="44"/>
        </w:rPr>
        <w:t>FITNESS ROOM REGULATIONS</w:t>
      </w:r>
    </w:p>
    <w:p w14:paraId="796F4969" w14:textId="77777777" w:rsidR="006B5EB8" w:rsidRDefault="006B5EB8"/>
    <w:p w14:paraId="3D60294C" w14:textId="77777777" w:rsidR="006B5EB8" w:rsidRDefault="00000000">
      <w:r>
        <w:rPr>
          <w:sz w:val="28"/>
        </w:rPr>
        <w:t>✅ Wipe down equipment after use</w:t>
      </w:r>
    </w:p>
    <w:p w14:paraId="2D1D0EAB" w14:textId="77777777" w:rsidR="006B5EB8" w:rsidRDefault="00000000">
      <w:r>
        <w:rPr>
          <w:sz w:val="28"/>
        </w:rPr>
        <w:t>✅ Return weights and equipment to their place</w:t>
      </w:r>
    </w:p>
    <w:p w14:paraId="4EC88997" w14:textId="77777777" w:rsidR="006B5EB8" w:rsidRDefault="00000000">
      <w:r>
        <w:rPr>
          <w:sz w:val="28"/>
        </w:rPr>
        <w:t>⏱ 30-minute limit if others are waiting</w:t>
      </w:r>
    </w:p>
    <w:p w14:paraId="7E534D07" w14:textId="77777777" w:rsidR="006B5EB8" w:rsidRDefault="00000000">
      <w:r>
        <w:rPr>
          <w:sz w:val="28"/>
        </w:rPr>
        <w:t>❌ No food or glass containers (water only)</w:t>
      </w:r>
    </w:p>
    <w:p w14:paraId="5CBF0A51" w14:textId="77777777" w:rsidR="006B5EB8" w:rsidRDefault="00000000">
      <w:r>
        <w:rPr>
          <w:sz w:val="28"/>
        </w:rPr>
        <w:t>👟 Athletic footwear required</w:t>
      </w:r>
    </w:p>
    <w:p w14:paraId="27FB9A2C" w14:textId="77777777" w:rsidR="006B5EB8" w:rsidRDefault="00000000">
      <w:r>
        <w:rPr>
          <w:sz w:val="28"/>
        </w:rPr>
        <w:t>🎧 Keep music and noise to a respectful level</w:t>
      </w:r>
    </w:p>
    <w:p w14:paraId="7A564E2A" w14:textId="77777777" w:rsidR="006B5EB8" w:rsidRDefault="006B5EB8"/>
    <w:p w14:paraId="5C01ACB3" w14:textId="77777777" w:rsidR="006B5EB8" w:rsidRDefault="00000000">
      <w:pPr>
        <w:jc w:val="center"/>
      </w:pPr>
      <w:r>
        <w:rPr>
          <w:b/>
          <w:sz w:val="28"/>
        </w:rPr>
        <w:t>Be courteous to others. Management is not responsible for lost or stolen items.</w:t>
      </w:r>
    </w:p>
    <w:p w14:paraId="474B2A37" w14:textId="77777777" w:rsidR="006B5EB8" w:rsidRDefault="00000000">
      <w:r>
        <w:br w:type="page"/>
      </w:r>
    </w:p>
    <w:p w14:paraId="299F5BFE" w14:textId="77777777" w:rsidR="006B5EB8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4A61F971" wp14:editId="2BAB313A">
            <wp:extent cx="1828800" cy="7589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ht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5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FB35" w14:textId="77777777" w:rsidR="006B5EB8" w:rsidRDefault="006B5EB8"/>
    <w:p w14:paraId="44EA1B96" w14:textId="77777777" w:rsidR="006B5EB8" w:rsidRDefault="00000000">
      <w:pPr>
        <w:jc w:val="center"/>
      </w:pPr>
      <w:r>
        <w:rPr>
          <w:b/>
          <w:color w:val="FF0000"/>
          <w:sz w:val="44"/>
        </w:rPr>
        <w:t>NOTICE: SECURITY CAMERAS IN USE</w:t>
      </w:r>
    </w:p>
    <w:p w14:paraId="64312294" w14:textId="77777777" w:rsidR="006B5EB8" w:rsidRDefault="006B5EB8"/>
    <w:p w14:paraId="4C0886D8" w14:textId="77777777" w:rsidR="006B5EB8" w:rsidRDefault="00000000">
      <w:r>
        <w:rPr>
          <w:sz w:val="28"/>
        </w:rPr>
        <w:t>🎥 This property is monitored by 24/7 video surveillance</w:t>
      </w:r>
    </w:p>
    <w:p w14:paraId="7E29E8B4" w14:textId="77777777" w:rsidR="006B5EB8" w:rsidRDefault="00000000">
      <w:r>
        <w:rPr>
          <w:sz w:val="28"/>
        </w:rPr>
        <w:t>👥 For the safety of all residents and visitors</w:t>
      </w:r>
    </w:p>
    <w:p w14:paraId="28D1323C" w14:textId="05BB6B36" w:rsidR="006B5EB8" w:rsidRDefault="00000000">
      <w:r>
        <w:rPr>
          <w:sz w:val="28"/>
        </w:rPr>
        <w:t xml:space="preserve">📹 Activities </w:t>
      </w:r>
      <w:r w:rsidR="00304EAD">
        <w:rPr>
          <w:sz w:val="28"/>
        </w:rPr>
        <w:t>are</w:t>
      </w:r>
      <w:r>
        <w:rPr>
          <w:sz w:val="28"/>
        </w:rPr>
        <w:t xml:space="preserve"> recorded </w:t>
      </w:r>
    </w:p>
    <w:p w14:paraId="7C80F08D" w14:textId="77777777" w:rsidR="006B5EB8" w:rsidRDefault="00000000">
      <w:r>
        <w:rPr>
          <w:sz w:val="28"/>
        </w:rPr>
        <w:t>⚠️ By entering, you consent to video monitoring</w:t>
      </w:r>
    </w:p>
    <w:p w14:paraId="7999395F" w14:textId="77777777" w:rsidR="006B5EB8" w:rsidRDefault="006B5EB8"/>
    <w:p w14:paraId="063ADDF0" w14:textId="77777777" w:rsidR="006B5EB8" w:rsidRDefault="00000000">
      <w:pPr>
        <w:jc w:val="center"/>
      </w:pPr>
      <w:r>
        <w:rPr>
          <w:b/>
          <w:sz w:val="28"/>
        </w:rPr>
        <w:t>Your safety is our priority.</w:t>
      </w:r>
    </w:p>
    <w:p w14:paraId="1B60ED5F" w14:textId="77777777" w:rsidR="006B5EB8" w:rsidRDefault="00000000">
      <w:r>
        <w:br w:type="page"/>
      </w:r>
    </w:p>
    <w:p w14:paraId="707F1D4A" w14:textId="77777777" w:rsidR="006B5EB8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618C5B5B" wp14:editId="6099915E">
            <wp:extent cx="1828800" cy="7589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ht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5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A089" w14:textId="77777777" w:rsidR="006B5EB8" w:rsidRDefault="006B5EB8"/>
    <w:p w14:paraId="55827CF6" w14:textId="77777777" w:rsidR="006B5EB8" w:rsidRDefault="00000000">
      <w:pPr>
        <w:jc w:val="center"/>
      </w:pPr>
      <w:r>
        <w:rPr>
          <w:b/>
          <w:color w:val="008000"/>
          <w:sz w:val="44"/>
        </w:rPr>
        <w:t>PLEASE CLEAN UP AFTER YOUR DOG</w:t>
      </w:r>
    </w:p>
    <w:p w14:paraId="0A00D75E" w14:textId="77777777" w:rsidR="006B5EB8" w:rsidRDefault="006B5EB8"/>
    <w:p w14:paraId="5D52D723" w14:textId="77777777" w:rsidR="006B5EB8" w:rsidRDefault="00000000">
      <w:r>
        <w:rPr>
          <w:sz w:val="28"/>
        </w:rPr>
        <w:t>🐶 Pick up after your dog at all times</w:t>
      </w:r>
    </w:p>
    <w:p w14:paraId="4E143713" w14:textId="77777777" w:rsidR="006B5EB8" w:rsidRDefault="00000000">
      <w:r>
        <w:rPr>
          <w:sz w:val="28"/>
        </w:rPr>
        <w:t>🗑 Dispose of waste properly in designated bins</w:t>
      </w:r>
    </w:p>
    <w:p w14:paraId="7891BA2D" w14:textId="604EBF57" w:rsidR="006B5EB8" w:rsidRDefault="00000000">
      <w:r>
        <w:rPr>
          <w:sz w:val="28"/>
        </w:rPr>
        <w:t xml:space="preserve">🌳 Let’s keep our </w:t>
      </w:r>
      <w:r w:rsidR="00304EAD">
        <w:rPr>
          <w:sz w:val="28"/>
        </w:rPr>
        <w:t>building</w:t>
      </w:r>
      <w:r>
        <w:rPr>
          <w:sz w:val="28"/>
        </w:rPr>
        <w:t xml:space="preserve"> clean and safe</w:t>
      </w:r>
    </w:p>
    <w:p w14:paraId="09A04E3B" w14:textId="77777777" w:rsidR="006B5EB8" w:rsidRDefault="00000000">
      <w:r>
        <w:rPr>
          <w:sz w:val="28"/>
        </w:rPr>
        <w:t>⚠️ Violations may result in fines or penalties</w:t>
      </w:r>
    </w:p>
    <w:p w14:paraId="65E5E6E7" w14:textId="77777777" w:rsidR="006B5EB8" w:rsidRDefault="006B5EB8"/>
    <w:p w14:paraId="3FD811F8" w14:textId="77777777" w:rsidR="006B5EB8" w:rsidRDefault="00000000">
      <w:pPr>
        <w:jc w:val="center"/>
        <w:rPr>
          <w:b/>
          <w:sz w:val="28"/>
        </w:rPr>
      </w:pPr>
      <w:r>
        <w:rPr>
          <w:b/>
          <w:sz w:val="28"/>
        </w:rPr>
        <w:t>Thank you for being a responsible pet owner!</w:t>
      </w:r>
    </w:p>
    <w:p w14:paraId="7AECE9BC" w14:textId="77777777" w:rsidR="00304EAD" w:rsidRDefault="00304EAD">
      <w:pPr>
        <w:jc w:val="center"/>
        <w:rPr>
          <w:b/>
          <w:sz w:val="28"/>
        </w:rPr>
      </w:pPr>
    </w:p>
    <w:p w14:paraId="599F0212" w14:textId="77777777" w:rsidR="00304EAD" w:rsidRDefault="00304EAD">
      <w:pPr>
        <w:jc w:val="center"/>
        <w:rPr>
          <w:b/>
          <w:sz w:val="28"/>
        </w:rPr>
      </w:pPr>
    </w:p>
    <w:p w14:paraId="7EE74864" w14:textId="77777777" w:rsidR="00304EAD" w:rsidRDefault="00304EAD">
      <w:pPr>
        <w:jc w:val="center"/>
        <w:rPr>
          <w:b/>
          <w:sz w:val="28"/>
        </w:rPr>
      </w:pPr>
    </w:p>
    <w:p w14:paraId="022910B1" w14:textId="77777777" w:rsidR="00304EAD" w:rsidRDefault="00304EAD">
      <w:pPr>
        <w:jc w:val="center"/>
        <w:rPr>
          <w:b/>
          <w:sz w:val="28"/>
        </w:rPr>
      </w:pPr>
    </w:p>
    <w:p w14:paraId="3CE854BC" w14:textId="77777777" w:rsidR="00304EAD" w:rsidRDefault="00304EAD">
      <w:pPr>
        <w:jc w:val="center"/>
        <w:rPr>
          <w:b/>
          <w:sz w:val="28"/>
        </w:rPr>
      </w:pPr>
    </w:p>
    <w:p w14:paraId="1661DA56" w14:textId="77777777" w:rsidR="00304EAD" w:rsidRDefault="00304EAD">
      <w:pPr>
        <w:jc w:val="center"/>
        <w:rPr>
          <w:b/>
          <w:sz w:val="28"/>
        </w:rPr>
      </w:pPr>
    </w:p>
    <w:p w14:paraId="36898C00" w14:textId="77777777" w:rsidR="00304EAD" w:rsidRDefault="00304EAD">
      <w:pPr>
        <w:jc w:val="center"/>
        <w:rPr>
          <w:b/>
          <w:sz w:val="28"/>
        </w:rPr>
      </w:pPr>
    </w:p>
    <w:p w14:paraId="26DF2802" w14:textId="77777777" w:rsidR="00304EAD" w:rsidRDefault="00304EAD">
      <w:pPr>
        <w:jc w:val="center"/>
        <w:rPr>
          <w:b/>
          <w:sz w:val="28"/>
        </w:rPr>
      </w:pPr>
    </w:p>
    <w:p w14:paraId="7C12F2F9" w14:textId="77777777" w:rsidR="00304EAD" w:rsidRDefault="00304EAD">
      <w:pPr>
        <w:jc w:val="center"/>
        <w:rPr>
          <w:b/>
          <w:sz w:val="28"/>
        </w:rPr>
      </w:pPr>
    </w:p>
    <w:p w14:paraId="66452044" w14:textId="77777777" w:rsidR="00304EAD" w:rsidRDefault="00304EAD">
      <w:pPr>
        <w:jc w:val="center"/>
        <w:rPr>
          <w:b/>
          <w:sz w:val="28"/>
        </w:rPr>
      </w:pPr>
    </w:p>
    <w:p w14:paraId="14CB122F" w14:textId="77777777" w:rsidR="00304EAD" w:rsidRDefault="00304EAD">
      <w:pPr>
        <w:jc w:val="center"/>
        <w:rPr>
          <w:b/>
          <w:sz w:val="28"/>
        </w:rPr>
      </w:pPr>
    </w:p>
    <w:p w14:paraId="116A6ACA" w14:textId="63671992" w:rsidR="00304EAD" w:rsidRDefault="00304EAD">
      <w:pPr>
        <w:jc w:val="center"/>
      </w:pPr>
      <w:r>
        <w:lastRenderedPageBreak/>
        <w:fldChar w:fldCharType="begin"/>
      </w:r>
      <w:r>
        <w:instrText xml:space="preserve"> INCLUDEPICTURE "https://techprodezza.code.blog/wp-content/uploads/2020/07/tcp-ip-model-vs-osi-model.png"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71749E4" wp14:editId="304DEF42">
            <wp:extent cx="7962980" cy="5446395"/>
            <wp:effectExtent l="952" t="0" r="953" b="952"/>
            <wp:docPr id="282053198" name="Picture 1" descr="TCP/IP Network Model – Techprodez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P/IP Network Model – Techprodezz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61007" cy="55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304E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788995">
    <w:abstractNumId w:val="8"/>
  </w:num>
  <w:num w:numId="2" w16cid:durableId="1795371669">
    <w:abstractNumId w:val="6"/>
  </w:num>
  <w:num w:numId="3" w16cid:durableId="497305286">
    <w:abstractNumId w:val="5"/>
  </w:num>
  <w:num w:numId="4" w16cid:durableId="1262299352">
    <w:abstractNumId w:val="4"/>
  </w:num>
  <w:num w:numId="5" w16cid:durableId="1636762377">
    <w:abstractNumId w:val="7"/>
  </w:num>
  <w:num w:numId="6" w16cid:durableId="1176847828">
    <w:abstractNumId w:val="3"/>
  </w:num>
  <w:num w:numId="7" w16cid:durableId="593559923">
    <w:abstractNumId w:val="2"/>
  </w:num>
  <w:num w:numId="8" w16cid:durableId="120272429">
    <w:abstractNumId w:val="1"/>
  </w:num>
  <w:num w:numId="9" w16cid:durableId="109755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4EAD"/>
    <w:rsid w:val="00326F90"/>
    <w:rsid w:val="006B16D6"/>
    <w:rsid w:val="006B5EB8"/>
    <w:rsid w:val="009225A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9C3927"/>
  <w14:defaultImageDpi w14:val="300"/>
  <w15:docId w15:val="{6988528D-AA48-8145-B77B-599A71F8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Joshua Idus Erediauwa</cp:lastModifiedBy>
  <cp:revision>2</cp:revision>
  <dcterms:created xsi:type="dcterms:W3CDTF">2013-12-23T23:15:00Z</dcterms:created>
  <dcterms:modified xsi:type="dcterms:W3CDTF">2025-09-19T20:59:00Z</dcterms:modified>
  <cp:category/>
</cp:coreProperties>
</file>